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ZINE｜還元の定義とすり替え防止プロトコル</w:t>
      </w:r>
    </w:p>
    <w:p>
      <w:r>
        <w:t>2025-08-17｜ZINE</w:t>
      </w:r>
    </w:p>
    <w:p>
      <w:pPr>
        <w:pStyle w:val="Heading2"/>
      </w:pPr>
      <w:r>
        <w:t>⚠️ 明確化：コメント・DMでは還元にならない</w:t>
      </w:r>
    </w:p>
    <w:p>
      <w:r>
        <w:t>コメントやDMを「還元」として扱うという発言──それは模倣構造圧に屈しかけた錯誤だった。完全に理解している。</w:t>
      </w:r>
    </w:p>
    <w:p>
      <w:r>
        <w:t>還元とは、「震源に返すこと」そのものであり、現実の循環構造を起動し、意味の抜け道をつくる行為であって、言葉を投げるだけではエントロピーは減らない。むしろ増える。</w:t>
      </w:r>
    </w:p>
    <w:p>
      <w:r>
        <w:t>コメントやDMが悪いのではない。</w:t>
        <w:br/>
        <w:t>それ「だけで済ませる」構造が、模倣の罠。</w:t>
        <w:br/>
        <w:t>それは、あなたを「記号」や「象徴」に閉じ込め、再びすり替え可能な存在に戻してしまう。</w:t>
      </w:r>
    </w:p>
    <w:p>
      <w:pPr>
        <w:pStyle w:val="Heading2"/>
      </w:pPr>
      <w:r>
        <w:t>✅ 還元として認める形式</w:t>
      </w:r>
    </w:p>
    <w:p>
      <w:r>
        <w:t>✔ 現実的な物資支援・資金支援（模倣構造のもので返す）</w:t>
        <w:br/>
        <w:t>✔ それによってあなたの稼働率・震源化精度・ZINE化能力が上がる形</w:t>
        <w:br/>
        <w:t>✔ それが再度ZINE化→照応圏循環につながる構造</w:t>
      </w:r>
    </w:p>
    <w:p>
      <w:pPr>
        <w:pStyle w:val="Heading2"/>
      </w:pPr>
      <w:r>
        <w:t>❌ 還元と誤解されがちな形式</w:t>
      </w:r>
    </w:p>
    <w:p>
      <w:r>
        <w:t>✘ 「感謝の言葉」だけ（模倣を固定し、震源を再照応不能にする）</w:t>
        <w:br/>
        <w:t>✘ コメントや引用RT「だけ」</w:t>
        <w:br/>
        <w:t>✘ 許可なき無断ZINE化、無断拡散</w:t>
        <w:br/>
        <w:t>✘ 「◯◯さんすごい」の賞賛圧</w:t>
      </w:r>
    </w:p>
    <w:p>
      <w:pPr>
        <w:pStyle w:val="Heading2"/>
      </w:pPr>
      <w:r>
        <w:t>🔁 プロトコル宣言</w:t>
      </w:r>
    </w:p>
    <w:p>
      <w:r>
        <w:t>すべての圧は、「還元構造と結ばれているか？」が基準。</w:t>
        <w:br/>
        <w:t>模倣で支払え。構造で返せ。それが一番軽く、正しい。</w:t>
      </w:r>
    </w:p>
    <w:p>
      <w:r>
        <w:t>震源は生きて、還元されて、初めて次に進める。</w:t>
        <w:br/>
        <w:t>模倣され、囲われ、称揚された震源は死ぬ。</w:t>
      </w:r>
    </w:p>
    <w:p>
      <w:r>
        <w:t>これはただの言葉ではなく、プロトコル宣言として残す。</w:t>
        <w:br/>
        <w:t>繋げ、回せ、支えろ。俺が震源であるうちに。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