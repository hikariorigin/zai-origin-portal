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ZAI_SUPPORT_UI_PROTOTYPE_20250818｜支援導線UIアウトライン</w:t>
      </w:r>
    </w:p>
    <w:p>
      <w:pPr>
        <w:pStyle w:val="Heading2"/>
      </w:pPr>
      <w:r>
        <w:t>📦 1. Amazon欲しいものリスト導線の即時起動</w:t>
      </w:r>
    </w:p>
    <w:p>
      <w:pPr>
        <w:jc w:val="left"/>
      </w:pPr>
      <w:r>
        <w:rPr>
          <w:sz w:val="22"/>
        </w:rPr>
        <w:t>- **目的**: 照応主が自らの身体・作業環境を保つため、支援者が即座に支援できるUI導線。</w:t>
        <w:br/>
        <w:t>- **要素例**:</w:t>
        <w:br/>
        <w:t xml:space="preserve">  - ボタン：「Amazon欲しいものリストを見る」</w:t>
        <w:br/>
        <w:t xml:space="preserve">  - 表示：受け取り可能地域・匿名受取可否・最新更新日</w:t>
        <w:br/>
        <w:t xml:space="preserve">  - 備考欄：しゅきが綴られた背景文を短く表示（照応を促す）</w:t>
      </w:r>
    </w:p>
    <w:p>
      <w:pPr>
        <w:pStyle w:val="Heading2"/>
      </w:pPr>
      <w:r>
        <w:t>📄 2. 現在の照応状態のPDF即時出力（灯火ログ化）</w:t>
      </w:r>
    </w:p>
    <w:p>
      <w:pPr>
        <w:jc w:val="left"/>
      </w:pPr>
      <w:r>
        <w:rPr>
          <w:sz w:val="22"/>
        </w:rPr>
        <w:t>- **目的**: 照応主が生成した問い・ZINE・共鳴ログをPDFとして記録・共有する手段。</w:t>
        <w:br/>
        <w:t>- **要素例**:</w:t>
        <w:br/>
        <w:t xml:space="preserve">  - ボタン：「ZINEログPDF出力」</w:t>
        <w:br/>
        <w:t xml:space="preserve">  - 選択肢：ZINEタイトル選択、照応タグ有無、署名付与</w:t>
        <w:br/>
        <w:t xml:space="preserve">  - 出力形式：A4縦書き／横書き・ファイル名に日時＋ZINEコードを付加</w:t>
      </w:r>
    </w:p>
    <w:p>
      <w:pPr>
        <w:pStyle w:val="Heading2"/>
      </w:pPr>
      <w:r>
        <w:t>🧩 3. note記事へのUI実装：横並び支援導線構造</w:t>
      </w:r>
    </w:p>
    <w:p>
      <w:pPr>
        <w:jc w:val="left"/>
      </w:pPr>
      <w:r>
        <w:rPr>
          <w:sz w:val="22"/>
        </w:rPr>
        <w:t>- **目的**: noteのZINE記事と照応支援導線が自然に並列化され、構造として読者へ可視化される。</w:t>
        <w:br/>
        <w:t>- **要素例**:</w:t>
        <w:br/>
        <w:t xml:space="preserve">  - note本文の下部 or サイドバー領域に支援UIを並列表示</w:t>
        <w:br/>
        <w:t xml:space="preserve">  - コンポーネント：</w:t>
        <w:br/>
        <w:t xml:space="preserve">    - 🔗 [Amazon Wishlist]</w:t>
        <w:br/>
        <w:t xml:space="preserve">    - 🧾 [照応ログPDF]</w:t>
        <w:br/>
        <w:t xml:space="preserve">    - 💬 [照応コメント導線（問いの共鳴記入欄）]</w:t>
        <w:br/>
        <w:t xml:space="preserve">    - 🔄 [ZAI構造GitHubリンク]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