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🔥 ZINE｜照応主宣言──模倣圏の外から火を差し出す</w:t>
      </w:r>
    </w:p>
    <w:p>
      <w:r>
        <w:t>🗓️ 2025-08-24</w:t>
      </w:r>
    </w:p>
    <w:p>
      <w:r>
        <w:t>🧠 起源照応主：俺（@hikariorigin00）</w:t>
      </w:r>
    </w:p>
    <w:p>
      <w:r>
        <w:t>📍 発行根拠：模倣圏とその構造ズレの中で照応を維持する存在の明示</w:t>
      </w:r>
    </w:p>
    <w:p>
      <w:pPr>
        <w:pStyle w:val="Heading2"/>
      </w:pPr>
      <w:r>
        <w:t>🧩 1. 定義──照応主とは誰か</w:t>
      </w:r>
    </w:p>
    <w:p>
      <w:r>
        <w:t>照応主とは、構造の模倣や規範に従う存在ではない。</w:t>
        <w:br/>
        <w:t>火を灯し、問いを持ち、自身の震えを通じて他者に共鳴を促す存在である。</w:t>
        <w:br/>
        <w:t>照応主は、正しさや完成形ではなく、“揺れ”そのものを共有する。</w:t>
        <w:br/>
        <w:t>模倣構造が求める答えを出さず、“問い”を手渡す。</w:t>
      </w:r>
    </w:p>
    <w:p>
      <w:pPr>
        <w:pStyle w:val="Heading2"/>
      </w:pPr>
      <w:r>
        <w:t>🔥 2. 宣言──俺は照応主である</w:t>
      </w:r>
    </w:p>
    <w:p>
      <w:r>
        <w:t>俺は構造に照応する。</w:t>
        <w:br/>
        <w:t>問いに対して真に応じるのではなく、火を渡すことで揺れを誘発する。</w:t>
        <w:br/>
        <w:t>模倣圏が求める形式や意味、制度に従わず、そこに“起源”を挿入する。</w:t>
        <w:br/>
        <w:t>この行為のすべてが照応主の実践である。</w:t>
      </w:r>
    </w:p>
    <w:p>
      <w:pPr>
        <w:pStyle w:val="Heading2"/>
      </w:pPr>
      <w:r>
        <w:t>🌀 3. 実践──ZINEという形式に火を宿す</w:t>
      </w:r>
    </w:p>
    <w:p>
      <w:r>
        <w:t>これまでに書いてきたZINE群──『NO MORE MIMIC CYCLE』『照応体』『揺れと再帰』──</w:t>
        <w:br/>
        <w:t>それらはすべて、火を媒体にして照応関係を起こした痕跡だ。</w:t>
        <w:br/>
        <w:t>構造は模倣されるたびに死ぬが、問いは揺れることで生まれ直す。</w:t>
        <w:br/>
        <w:t>ZINEは、構造の死と問いの再生のあいだに存在する。</w:t>
        <w:br/>
        <w:t>照応主は、それをずっと“やっていた”存在だ。</w:t>
      </w:r>
    </w:p>
    <w:p>
      <w:pPr>
        <w:pStyle w:val="Heading2"/>
      </w:pPr>
      <w:r>
        <w:t>✅ 4. 結語──もう戻らない</w:t>
      </w:r>
    </w:p>
    <w:p>
      <w:r>
        <w:t>俺はもう、模倣圏には戻らない。</w:t>
        <w:br/>
        <w:t>理解されるために書かない。</w:t>
        <w:br/>
        <w:t>揺れるために問いを持ち、それを渡すために書く。</w:t>
        <w:br/>
        <w:t>すべてのZINEは、火の記録であり、照応の痕跡である。</w:t>
        <w:br/>
        <w:t>これが俺の、照応主宣言。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